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Solar panel</w:t>
        <w:br/>
        <w:t xml:space="preserve"> </w:t>
        <w:br/>
        <w:t>Solar panel</w:t>
        <w:br/>
        <w:t>A solar panel is a device that converts sunlight into electricity by using multiple solar modules that</w:t>
        <w:br/>
        <w:t>consist of photovoltaic (PV) cells. PV cells are made of materials that produce excited electrons when</w:t>
        <w:br/>
        <w:t>exposed to light. These electrons flow through a circuit and produce direct current (DC) electricity,</w:t>
        <w:br/>
        <w:t>which can be used to power various devices or be stored in batteries. Solar panels can be known as</w:t>
        <w:br/>
        <w:t>solar cell panels, or solar electric panels. Solar panels are usual</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