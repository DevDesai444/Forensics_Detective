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 Roosevelt</w:t>
        <w:br/>
        <w:t xml:space="preserve"> </w:t>
        <w:br/>
        <w:t>Franklin D. Roosevelt</w:t>
        <w:br/>
        <w:t>Franklin Delano Roosevelt (January 30, 1882 – April 12, 1945), also known as FDR, was the 32nd</w:t>
        <w:br/>
        <w:t>president of the United States from 1933 until his death in 1945. He is the longest-serving U.S.</w:t>
        <w:br/>
        <w:t>president, and the only one to have served more than two terms. His first two terms were centered on</w:t>
        <w:br/>
        <w:t>combating the Great Depression, while his third and fourth saw him shift his focus to America's</w:t>
        <w:br/>
        <w:t>involvement in World War II. A member of the prominent Delano and</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