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Space Race</w:t>
        <w:br/>
        <w:t xml:space="preserve"> </w:t>
        <w:br/>
        <w:t>Space Race</w:t>
        <w:br/>
        <w:t>The Space Race (Russian: ■■■■■■■■■■■ ■■■■■, romanized: kosmicheskaya gonka, IPA:</w:t>
        <w:br/>
        <w:t>[k■s■m■it■■sk■j■ ■■onk■]) was a 20th-century competition between the Cold War rivals, the</w:t>
        <w:br/>
        <w:t>United States and the Soviet Union, to achieve superior spaceflight capability. It had its origins in the</w:t>
        <w:br/>
        <w:t>ballistic missile-based nuclear arms race between the two nations following World War II and the onset</w:t>
        <w:br/>
        <w:t>of the Cold War. The technological advantage demonstrated by spaceflight achievement was seen as</w:t>
      </w:r>
    </w:p>
    <w:p>
      <w:pPr>
        <w:pStyle w:val="Heading2"/>
      </w:pPr>
      <w:r>
        <w:t>Wikipedia Excerpt: Data science</w:t>
      </w:r>
    </w:p>
    <w:p>
      <w:r>
        <w:t xml:space="preserve">Data science is an interdisciplinary academic field that uses statistics, scientific computing, scientific methods, processing, scientific visualization, algorithms and systems to extract or extrapolate knowledge from potentially noisy, structured, or unstructured data. </w:t>
        <w:br/>
        <w:t>Data science also integrates domain knowledge from the underlying application domain (e.g., natural sciences, information technology, and medicine). Data science is multifaceted and can be described as a science, a research paradigm, a research method, a discipline, a workflow, and a profession.</w:t>
        <w:br/>
        <w:t>Data science is "a concept to unify statistics, data analysis, informatics, and their related methods" to "understand and analyze actual phenomena" with data. It uses techniques and theories drawn from many fields within the context of mathematics, statistics, computer science, information science, and domain knowledge. However, data science is different from computer science and information science. Turing Award winner Jim Gra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