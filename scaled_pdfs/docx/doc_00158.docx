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Pearl Harbor</w:t>
        <w:br/>
        <w:t xml:space="preserve"> </w:t>
        <w:br/>
        <w:t>Pearl Harbor</w:t>
        <w:br/>
        <w:t>Pearl Harbor is an American lagoon harbor on the island of Oahu, Hawaii, west of Honolulu. It was</w:t>
        <w:br/>
        <w:t>often visited by the naval fleet of the United States, before it was acquired from the Hawaiian Kingdom</w:t>
        <w:br/>
        <w:t>by the U.S. with the signing of the Reciprocity Treaty of 1875. Much of the harbor and surrounding</w:t>
        <w:br/>
        <w:t>lands are now a United States Navy deep-water naval base. It is also the headquarters of the United</w:t>
        <w:br/>
        <w:t xml:space="preserve">States Pacific Fleet. The U.S. government first obtained exclusive use </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