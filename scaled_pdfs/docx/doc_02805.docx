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Denali</w:t>
        <w:br/>
        <w:t xml:space="preserve"> </w:t>
        <w:br/>
        <w:t>Denali</w:t>
        <w:br/>
        <w:t>Denali (), federally designated as Mount McKinley, is the highest mountain peak in North America, with</w:t>
        <w:br/>
        <w:t>a summit elevation of 20,310 feet (6,190 m) above sea level. It is the tallest mountain in the world from</w:t>
        <w:br/>
        <w:t>base to peak on land, measuring 18,000 ft (5,500 m). With a topographic prominence of 20,156 feet</w:t>
        <w:br/>
        <w:t>(6,144 m) and a topographic isolation of 4,621.1 miles (7,436.9 km), Denali is the third most prominent</w:t>
        <w:br/>
        <w:t>and third-most isolated peak on Earth, after Mount Everest and Aconcagua.</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