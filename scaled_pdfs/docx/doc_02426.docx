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Africa</w:t>
        <w:br/>
        <w:t xml:space="preserve"> </w:t>
        <w:br/>
        <w:t>Africa</w:t>
        <w:br/>
        <w:t>Africa is the world's second-largest and second-most populous continent after Asia. At about 30.3</w:t>
        <w:br/>
        <w:t>million km2 (11.7 million square miles) including adjacent islands, it covers 20% of Earth's land area</w:t>
        <w:br/>
        <w:t>and 6% of its total surface area. With nearly 1.4 billion people as of 2021, it accounts for about 18% of</w:t>
        <w:br/>
        <w:t>the world's human population. Africa's population is the youngest among all the continents; the median</w:t>
        <w:br/>
        <w:t>age in 2012 was 19.7, when the worldwide median age was 30.4. Based on 202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