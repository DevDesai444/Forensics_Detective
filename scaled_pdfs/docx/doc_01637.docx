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number of any country.</w:t>
        <w:br/>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