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number of any country.</w:t>
        <w:br/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