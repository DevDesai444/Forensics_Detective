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South America</w:t>
        <w:br/>
        <w:t xml:space="preserve"> </w:t>
        <w:br/>
        <w:t>South America</w:t>
        <w:br/>
        <w:t>South America is a continent entirely in the Western Hemisphere and mostly in the Southern</w:t>
        <w:br/>
        <w:t>Hemisphere, with a considerably smaller portion in the Northern Hemisphere. It can also be described</w:t>
        <w:br/>
        <w:t>as the southern subregion of the Americas. South America is bordered on the west by the Pacific</w:t>
        <w:br/>
        <w:t>Ocean, on the north and east by the Atlantic Ocean, and to the south by the Drake Passage; North</w:t>
        <w:br/>
        <w:t>America, the Caribbean Sea lying to the northwest, and the Antarctic Circle, Antarcti</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