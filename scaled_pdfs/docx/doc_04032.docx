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Television</w:t>
        <w:br/>
        <w:t xml:space="preserve"> </w:t>
        <w:br/>
        <w:t>Television</w:t>
        <w:br/>
        <w:t>Television (TV) is a telecommunication medium for transmitting moving images and sound.</w:t>
        <w:br/>
        <w:t>Additionally, the term can refer to a physical television set rather than the medium of transmission.</w:t>
        <w:br/>
        <w:t>Television is a mass medium for advertising, entertainment, news, and sports. The medium is capable</w:t>
        <w:br/>
        <w:t>of more than "radio broadcasting", which refers to an audio signal sent to radio receivers. Television</w:t>
        <w:br/>
        <w:t>became available in crude experimental forms in the 1920s, but only after several y</w:t>
      </w:r>
    </w:p>
    <w:p>
      <w:pPr>
        <w:pStyle w:val="Heading2"/>
      </w:pPr>
      <w:r>
        <w:t>Wikipedia Excerpt: Data science</w:t>
      </w:r>
    </w:p>
    <w:p>
      <w:r>
        <w:t xml:space="preserve">Data science is an interdisciplinary academic field that uses statistics, scientific computing, scientific methods, processing, scientific visualization, algorithms and systems to extract or extrapolate knowledge from potentially noisy, structured, or unstructured data. </w:t>
        <w:br/>
        <w:t>Data science also integrates domain knowledge from the underlying application domain (e.g., natural sciences, information technology, and medicine). Data science is multifaceted and can be described as a science, a research paradigm, a research method, a discipline, a workflow, and a profession.</w:t>
        <w:br/>
        <w:t>Data science is "a concept to unify statistics, data analysis, informatics, and their related methods" to "understand and analyze actual phenomena" with data. It uses techniques and theories drawn from many fields within the context of mathematics, statistics, computer science, information science, and domain knowledge. However, data science is different from computer science and information science. Turing Award winner Jim Gra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