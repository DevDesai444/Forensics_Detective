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China</w:t>
        <w:br/>
        <w:t xml:space="preserve"> </w:t>
        <w:br/>
        <w:t>China</w:t>
        <w:br/>
        <w:t>China, officially the People's Republic of China (PRC), is a country in East Asia. With a population</w:t>
        <w:br/>
        <w:t>exceeding 1.4 billion, it is the second-most populous country after India, representing 17.4% of the</w:t>
        <w:br/>
        <w:t>world population. China is vast; it borders fourteen countries by land across an area of nearly 9.6</w:t>
        <w:br/>
        <w:t>million square kilometers (3,700,000 sq mi), making it the third-largest country by land area. The</w:t>
        <w:br/>
        <w:t>country is divided into 33 province-level divisions: 22 provinces, 5 autonomous regio</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