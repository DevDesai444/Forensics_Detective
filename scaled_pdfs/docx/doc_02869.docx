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Epistemology</w:t>
        <w:br/>
        <w:t xml:space="preserve"> </w:t>
        <w:br/>
        <w:t>Epistemology</w:t>
        <w:br/>
        <w:t>Epistemology is the branch of philosophy that examines the nature, origin, and limits of knowledge.</w:t>
        <w:br/>
        <w:t>Also called "the theory of knowledge", it explores different types of knowledge, such as propositional</w:t>
        <w:br/>
        <w:t>knowledge about facts, practical knowledge in the form of skills, and knowledge by acquaintance as a</w:t>
        <w:br/>
        <w:t>familiarity through experience. Epistemologists study the concepts of belief, truth, and justification to</w:t>
        <w:br/>
        <w:t xml:space="preserve">understand the nature of knowledge. To discover how knowledge </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