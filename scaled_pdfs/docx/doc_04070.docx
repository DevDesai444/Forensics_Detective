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Egyptian mythology</w:t>
        <w:br/>
        <w:t xml:space="preserve"> </w:t>
        <w:br/>
        <w:t>Egyptian mythology</w:t>
        <w:br/>
        <w:t>Egyptian mythology is the collection of myths from ancient Egypt, which describe the actions of the</w:t>
        <w:br/>
        <w:t>Egyptian gods as a means of understanding the world around them. The beliefs that these myths</w:t>
        <w:br/>
        <w:t>express are an important part of ancient Egyptian religion. Myths appear frequently in Egyptian writings</w:t>
        <w:br/>
        <w:t>and art, particularly in short stories and in religious material such as hymns, ritual texts, funerary texts,</w:t>
        <w:br/>
        <w:t>and temple decoration. These sources rarely contain</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