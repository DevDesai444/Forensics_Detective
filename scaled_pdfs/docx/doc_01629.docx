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Agatha Christie</w:t>
        <w:br/>
        <w:t xml:space="preserve"> </w:t>
        <w:br/>
        <w:t>Agatha Christie</w:t>
        <w:br/>
        <w:t>Dame Agatha Mary Clarissa Christie, Lady Mallowan (née Miller; 15 September 1890 – 12 January</w:t>
        <w:br/>
        <w:t>1976), was an English author known for her 66 detective novels and 14 short story collections,</w:t>
        <w:br/>
        <w:t>particularly those revolving around fictional detectives Hercule Poirot and Miss Marple. She is widely</w:t>
        <w:br/>
        <w:t>regarded as one of the greatest writers, particularly in the mystery genre. A writer during the "Golden</w:t>
        <w:br/>
        <w:t>Age of Detective Fiction", Christie has been called the "Queen of Crim</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