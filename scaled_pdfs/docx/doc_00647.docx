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w:t>
        <w:br/>
        <w:t xml:space="preserve"> </w:t>
        <w:br/>
        <w:t>Jackson Pollock</w:t>
        <w:br/>
        <w:t>Paul Jackson Pollock (; January 28, 1912 – August 11, 1956) was an American painter. A major figure</w:t>
        <w:br/>
        <w:t>in the abstract expressionist movement, he was widely noticed for his "drip technique" of pouring or</w:t>
        <w:br/>
        <w:t>splashing liquid household paint onto a horizontal surface, enabling him to view and paint his canvases</w:t>
        <w:br/>
        <w:t>from all angles. It was called all-over painting and action painting, because Pollock covered the entire</w:t>
        <w:br/>
        <w:t>canvas and used the force of his whole body to paint, of</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