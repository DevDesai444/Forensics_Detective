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J. K. Rowling</w:t>
        <w:br/>
        <w:t xml:space="preserve"> </w:t>
        <w:br/>
        <w:t>J. K. Rowling</w:t>
        <w:br/>
        <w:t>Joanne Rowling ( ROH-ling; born 31 July 1965), better known by her pen name J. K. Rowling, is a</w:t>
        <w:br/>
        <w:t>British novelist and author of Harry Potter, a seven-volume series about a young wizard. Published</w:t>
        <w:br/>
        <w:t>from 1997 to 2007, the fantasy novels are the best-selling book series in history, with over 600 million</w:t>
        <w:br/>
        <w:t>copies sold. They have been translated into 84 languages and have spawned a global media franchise</w:t>
        <w:br/>
        <w:t>including films and video games. She writes Cormoran Strike, an ongoing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