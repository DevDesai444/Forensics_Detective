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Mississippi River</w:t>
        <w:br/>
        <w:t xml:space="preserve"> </w:t>
        <w:br/>
        <w:t>Mississippi River</w:t>
        <w:br/>
        <w:t>The Mississippi River is the primary river of the largest drainage basin in the United States. It is the</w:t>
        <w:br/>
        <w:t>second-longest river in the United States, behind only the Missouri. From its traditional source of Lake</w:t>
        <w:br/>
        <w:t>Itasca in northern Minnesota, it flows generally south for 2,340 mi (3,770 km) to the Mississippi River</w:t>
        <w:br/>
        <w:t>Delta in the Gulf of Mexico. With its many tributaries, the Mississippi's watershed drains all or parts of</w:t>
        <w:br/>
        <w:t>32 U.S. states and two Canadian provinces</w:t>
      </w:r>
    </w:p>
    <w:p>
      <w:pPr>
        <w:pStyle w:val="Heading2"/>
      </w:pPr>
      <w:r>
        <w:t>Wikipedia Excerpt: Data science</w:t>
      </w:r>
    </w:p>
    <w:p>
      <w:r>
        <w:t xml:space="preserve">Data science is an interdisciplinary academic field that uses statistics, scientific computing, scientific methods, processing, scientific visualization, algorithms and systems to extract or extrapolate knowledge from potentially noisy, structured, or unstructured data. </w:t>
        <w:br/>
        <w:t>Data science also integrates domain knowledge from the underlying application domain (e.g., natural sciences, information technology, and medicine). Data science is multifaceted and can be described as a science, a research paradigm, a research method, a discipline, a workflow, and a profession.</w:t>
        <w:br/>
        <w:t>Data science is "a concept to unify statistics, data analysis, informatics, and their related methods" to "understand and analyze actual phenomena" with data. It uses techniques and theories drawn from many fields within the context of mathematics, statistics, computer science, information science, and domain knowledge. However, data science is different from computer science and information science. Turing Award winner Jim Gra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