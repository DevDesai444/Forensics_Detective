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Ancient Egypt</w:t>
        <w:br/>
        <w:t xml:space="preserve"> </w:t>
        <w:br/>
        <w:t>Ancient Egypt</w:t>
        <w:br/>
        <w:t>Ancient Egypt was a cradle of civilization concentrated along the lower reaches of the Nile River in</w:t>
        <w:br/>
        <w:t>Northeast Africa. It emerged from prehistoric Egypt around 3150 BC (according to conventional</w:t>
        <w:br/>
        <w:t>Egyptian chronology), when Upper and Lower Egypt were amalgamated by Menes, who is believed by</w:t>
        <w:br/>
        <w:t>the majority of Egyptologists to have been the same person as Narmer. The history of ancient Egypt</w:t>
        <w:br/>
        <w:t>unfolded as a series of stable kingdoms interspersed by the "Intermediate Periods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