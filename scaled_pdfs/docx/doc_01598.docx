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Hinduism</w:t>
        <w:br/>
        <w:t xml:space="preserve"> </w:t>
        <w:br/>
        <w:t>Hinduism</w:t>
        <w:br/>
        <w:t>Hinduism () is an umbrella term for a range of Indian religious and spiritual traditions (sampradayas)</w:t>
        <w:br/>
        <w:t>that are unified by adherence to the concept of dharma, a cosmic order maintained by its followers</w:t>
        <w:br/>
        <w:t>through rituals and righteous living, as expounded in the Vedas. The word Hindu is an exonym, and</w:t>
        <w:br/>
        <w:t>while Hinduism has been called the oldest surviving religion in the world, it has also been described by</w:t>
        <w:br/>
        <w:t>the modern term San■tana Dharma (lit. 'eternal dharma'). Vaidika Dharma (li</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