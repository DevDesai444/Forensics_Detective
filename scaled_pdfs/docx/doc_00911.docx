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Kilimanjaro</w:t>
        <w:br/>
        <w:t xml:space="preserve"> </w:t>
        <w:br/>
        <w:t>Mount Kilimanjaro</w:t>
        <w:br/>
        <w:t>Mount Kilimanjaro () is a large dormant volcano in Tanzania. It is the highest mountain in Africa and the</w:t>
        <w:br/>
        <w:t>highest free-standing mountain above sea level in the world, at 5,895 m (19,341 ft) above sea level and</w:t>
        <w:br/>
        <w:t>4,900 m (16,100 ft) above its plateau base. It is also the highest volcano in the Eastern Hemisphere</w:t>
        <w:br/>
        <w:t>and the fourth most topographically prominent peak on Earth. Kilimanjaro's southern and eastern</w:t>
        <w:br/>
        <w:t xml:space="preserve">slopes served as the home of the Chagga Kingdoms until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