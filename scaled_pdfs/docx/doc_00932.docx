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Rocky Mountains</w:t>
        <w:br/>
        <w:t xml:space="preserve"> </w:t>
        <w:br/>
        <w:t>Rocky Mountains</w:t>
        <w:br/>
        <w:t>The Rocky Mountains, also known as the Rockies, are a major mountain range and the largest</w:t>
        <w:br/>
        <w:t>mountain system in North America. The Rocky Mountains stretch 3,000 mi (4,800 km) in straight-line</w:t>
        <w:br/>
        <w:t>distance from the northernmost part of Western Canada, to New Mexico in the Southwestern United</w:t>
        <w:br/>
        <w:t>States. Depending on differing definitions between Canada and the U.S., its northern terminus is</w:t>
        <w:br/>
        <w:t>located either in northern British Columbia's Terminal Range south of the Liard Riv</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