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Hydroelectricity</w:t>
        <w:br/>
        <w:t xml:space="preserve"> </w:t>
        <w:br/>
        <w:t>Hydroelectricity</w:t>
        <w:br/>
        <w:t>Hydroelectricity, or hydroelectric power, is electricity generated from hydropower (water power).</w:t>
        <w:br/>
        <w:t>Hydropower supplies 15% of the world's electricity, almost 4,210 TWh in 2023, which is more than all</w:t>
        <w:br/>
        <w:t>other renewable sources combined and also more than nuclear power. Hydropower can provide large</w:t>
        <w:br/>
        <w:t>amounts of low-carbon electricity on demand, making it a key element for creating secure and clean</w:t>
        <w:br/>
        <w:t>electricity supply systems. A hydroelectric power station that has a d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