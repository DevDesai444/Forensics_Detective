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Vietnam War</w:t>
        <w:br/>
        <w:t xml:space="preserve"> </w:t>
        <w:br/>
        <w:t>Vietnam War</w:t>
        <w:br/>
        <w:t>The Vietnam War (1 November 1955 – 30 April 1975) was an armed conflict in Vietnam, Laos, and</w:t>
        <w:br/>
        <w:t>Cambodia fought between North Vietnam (Democratic Republic of Vietnam) and South Vietnam</w:t>
        <w:br/>
        <w:t>(Republic of Vietnam) and their allies. North Vietnam was supported by the Soviet Union and China,</w:t>
        <w:br/>
        <w:t>while South Vietnam was supported by the United States and other anti-communist nations. The</w:t>
        <w:br/>
        <w:t>conflict was the second of the Indochina wars and a proxy war of the Cold War between the Soviet</w:t>
        <w:br/>
        <w:t>Un</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