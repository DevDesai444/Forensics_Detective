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Arctic Ocean</w:t>
        <w:br/>
        <w:t xml:space="preserve"> </w:t>
        <w:br/>
        <w:t>Arctic Ocean</w:t>
        <w:br/>
        <w:t>The Arctic Ocean is the smallest and shallowest of the world's five oceanic divisions. It spans an area</w:t>
        <w:br/>
        <w:t>of approximately 14,060,000 km2 (5,430,000 sq mi) and is the coldest of the world's oceans. The</w:t>
        <w:br/>
        <w:t>International Hydrographic Organization (IHO) recognizes it as an ocean, although some</w:t>
        <w:br/>
        <w:t>oceanographers call it the Arctic Mediterranean Sea. It has also been described as an estuary of the</w:t>
        <w:br/>
        <w:t>Atlantic Ocean. It is also seen as the northernmost part of the all-encompassing wor</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