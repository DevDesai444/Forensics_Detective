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Thomas Jefferson</w:t>
        <w:br/>
        <w:t xml:space="preserve"> </w:t>
        <w:br/>
        <w:t>Thomas Jefferson</w:t>
        <w:br/>
        <w:t>Thomas Jefferson (April 13 [O.S. April 2], 1743 – July 4, 1826) was an American Founding Father and</w:t>
        <w:br/>
        <w:t>the third president of the United States from 1801 to 1809. He was the primary author of the</w:t>
        <w:br/>
        <w:t>Declaration of Independence. Jefferson was the nation's first U.S. secretary of state under George</w:t>
        <w:br/>
        <w:t>Washington and then the nation's second vice president under John Adams. Jefferson was a leading</w:t>
        <w:br/>
        <w:t xml:space="preserve">proponent of democracy, republicanism, and natural rights, and he produced </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