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Greece</w:t>
        <w:br/>
        <w:t xml:space="preserve"> </w:t>
        <w:br/>
        <w:t>Ancient Greece</w:t>
        <w:br/>
        <w:t>Ancient Greece (Ancient Greek: ■λλ■ς, romanized: Hellás) was a northeastern Mediterranean</w:t>
        <w:br/>
        <w:t>civilization, existing from the Greek Dark Ages of the 12th–9th centuries BC to the end of classical</w:t>
        <w:br/>
        <w:t>antiquity (c. 600 AD), that comprised a loose collection of culturally and linguistically related city-states</w:t>
        <w:br/>
        <w:t>and communities. Prior to the Roman period, most of these regions were officially unified only once</w:t>
        <w:br/>
        <w:t>under the Kingdom of Macedon from 338 to 323 BC. In Western history</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