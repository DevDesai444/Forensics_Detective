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Food</w:t>
        <w:br/>
        <w:t xml:space="preserve"> </w:t>
        <w:br/>
        <w:t>Food</w:t>
        <w:br/>
        <w:t>Food is any substance consumed by an organism for nutritional support. Food is usually of plant,</w:t>
        <w:br/>
        <w:t>animal, or fungal origin and contains essential nutrients such as carbohydrates, fats, proteins, vitamins,</w:t>
        <w:br/>
        <w:t>or minerals. The substance is ingested by an organism and assimilated by the organism's cells to</w:t>
        <w:br/>
        <w:t>provide energy, maintain life, or support growth. Different species of animals have different feeding</w:t>
        <w:br/>
        <w:t>behaviours that satisfy the needs of their metabolisms and have evolved to fill speci</w:t>
      </w:r>
    </w:p>
    <w:p>
      <w:pPr>
        <w:pStyle w:val="Heading2"/>
      </w:pPr>
      <w:r>
        <w:t>Wikipedia Excerpt: Deep learning</w:t>
      </w:r>
    </w:p>
    <w:p>
      <w:r>
        <w:t>In machine learning, deep learning focuses on utilizing multilayered neural networks to perform tasks such as classification, regression, and representation learning. The field takes inspiration from biological neuroscience and is centered around stacking artificial neurons into layers and "training" them to process data. The adjective "deep" refers to the use of multiple layers (ranging from three to several hundred or thousands) in the network. Methods used can be supervised, semi-supervised or unsupervised.</w:t>
        <w:br/>
        <w:t>Some common deep learning network architectures include fully connected networks, deep belief networks, recurrent neural networks, convolutional neural networks, generative adversarial networks, transformers, and neural radiance fields. These architectures have been applied to fields including computer vision, speech recognition, natural language processing, machine translation, bioinformatics, drug design, medical image analysis, climate science, material inspection and board ga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