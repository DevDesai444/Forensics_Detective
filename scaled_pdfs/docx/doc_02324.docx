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Ernest Hemingway</w:t>
        <w:br/>
        <w:t xml:space="preserve"> </w:t>
        <w:br/>
        <w:t>Ernest Hemingway</w:t>
        <w:br/>
        <w:t>Ernest Miller Hemingway ( HEM-ing-way; July 21, 1899 – July 2, 1961) was an American novelist,</w:t>
        <w:br/>
        <w:t>short-story writer and journalist. Known for an economical, understated style that influenced later</w:t>
        <w:br/>
        <w:t>20th-century writers, he has been romanticized for his adventurous lifestyle and outspoken, blunt public</w:t>
        <w:br/>
        <w:t>image. Some of his seven novels, six short-story collections and two non-fiction works have become</w:t>
        <w:br/>
        <w:t>classics of American literature, and he was awarded the 1954 Nobe</w:t>
      </w:r>
    </w:p>
    <w:p>
      <w:pPr>
        <w:pStyle w:val="Heading2"/>
      </w:pPr>
      <w:r>
        <w:t>Wikipedia Excerpt: Artificial intelligence</w:t>
      </w:r>
    </w:p>
    <w:p>
      <w:r>
        <w:t>Artificial intelligence (AI) is the capability of computational systems to perform tasks typically associated with human intelligence, such as learning, reasoning, problem-solving, perception, and decision-making. It is a field of research in computer science that develops and studies methods and software that enable machines to perceive their environment and use learning and intelligence to take actions that maximize their chances of achieving defined goals.</w:t>
        <w:br/>
        <w:t>High-profile applications of AI include advanced web search engines (e.g., Google Search); recommendation systems (used by YouTube, Amazon, and Netflix); virtual assistants (e.g., Google Assistant, Siri, and Alexa); autonomous vehicles (e.g., Waymo); generative and creative tools (e.g., language models and AI art); and superhuman play and analysis in strategy games (e.g., chess and Go). However, many AI applications are not perceived as AI: "A lot of cutting edge AI has filtered into general applications, often without being calle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