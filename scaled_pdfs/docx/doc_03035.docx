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Great Depression</w:t>
        <w:br/>
        <w:t xml:space="preserve"> </w:t>
        <w:br/>
        <w:t>Great Depression</w:t>
        <w:br/>
        <w:t>The Great Depression was a severe global economic downturn from 1929 to 1939. The period was</w:t>
        <w:br/>
        <w:t>characterized by high rates of unemployment and poverty, drastic reductions in industrial production</w:t>
        <w:br/>
        <w:t>and international trade, and widespread bank and business failures around the world. The economic</w:t>
        <w:br/>
        <w:t>contagion began in 1929 in the United States, the largest economy in the world, with the devastating</w:t>
        <w:br/>
        <w:t>Wall Street crash of 1929 often considered the beginning of the Depress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