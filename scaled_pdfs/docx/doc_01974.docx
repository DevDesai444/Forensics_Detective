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Denali</w:t>
        <w:br/>
        <w:t xml:space="preserve"> </w:t>
        <w:br/>
        <w:t>Denali</w:t>
        <w:br/>
        <w:t>Denali (), federally designated as Mount McKinley, is the highest mountain peak in North America, with</w:t>
        <w:br/>
        <w:t>a summit elevation of 20,310 feet (6,190 m) above sea level. It is the tallest mountain in the world from</w:t>
        <w:br/>
        <w:t>base to peak on land, measuring 18,000 ft (5,500 m). With a topographic prominence of 20,156 feet</w:t>
        <w:br/>
        <w:t>(6,144 m) and a topographic isolation of 4,621.1 miles (7,436.9 km), Denali is the third most prominent</w:t>
        <w:br/>
        <w:t>and third-most isolated peak on Earth, after Mount Everest and Aconcagua.</w:t>
      </w:r>
    </w:p>
    <w:p>
      <w:pPr>
        <w:pStyle w:val="Heading2"/>
      </w:pPr>
      <w:r>
        <w:t>Wikipedia Excerpt: Image processing</w:t>
      </w:r>
    </w:p>
    <w:p>
      <w:r>
        <w:t>Digital image processing is the use of a digital computer to process digital images through an algorithm. As a subcategory or field of digital signal processing, digital image processing has many advantages over analog image processing. It allows a much wider range of algorithms to be applied to the input data and can avoid problems such as the build-up of noise and distortion during processing. Since images are defined over two dimensions (perhaps more), digital image processing may be modeled in the form of multidimensional systems. The generation and development of digital image processing are mainly affected by three factors: first, the development of computers; second, the development of mathematics (especially the creation and improvement of discrete mathematics theory); and third, the demand for a wide range of applications in environment, agriculture, military, industry and medical science has increased.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