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Dylan</w:t>
        <w:br/>
        <w:t xml:space="preserve"> </w:t>
        <w:br/>
        <w:t>Bob Dylan</w:t>
        <w:br/>
        <w:t>Bob Dylan (legally Robert Dylan; born Robert Allen Zimmerman, May 24, 1941) is an American</w:t>
        <w:br/>
        <w:t>singer-songwriter. Described as one of the greatest songwriters of all time, Dylan has been a major</w:t>
        <w:br/>
        <w:t>figure in popular culture over his 68-year career. With an estimated 125 million records sold worldwide,</w:t>
        <w:br/>
        <w:t>he is one of the best-selling musicians. Dylan added increasingly sophisticated lyrical techniques to the</w:t>
        <w:br/>
        <w:t>folk music of the early 1960s, infusing it "with the intellectualism of clas</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