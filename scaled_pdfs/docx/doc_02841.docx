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Laser</w:t>
        <w:br/>
        <w:t xml:space="preserve"> </w:t>
        <w:br/>
        <w:t>Laser</w:t>
        <w:br/>
        <w:t>A laser is a device that emits light through a process of optical amplification based on the stimulated</w:t>
        <w:br/>
        <w:t>emission of electromagnetic radiation. The word laser originated as an acronym for light amplification</w:t>
        <w:br/>
        <w:t>by stimulated emission of radiation. The first laser was built in 1960 by Theodore Maiman at Hughes</w:t>
        <w:br/>
        <w:t>Research Laboratories, based on theoretical work by Charles H. Townes and Arthur Leonard</w:t>
        <w:br/>
        <w:t>Schawlow and the optical amplifier patented by Gordon Gould. A laser differs from other so</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