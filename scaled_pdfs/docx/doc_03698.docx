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Chemistry</w:t>
        <w:br/>
        <w:t xml:space="preserve"> </w:t>
        <w:br/>
        <w:t>Chemistry</w:t>
        <w:br/>
        <w:t>Chemistry is the scientific study of the properties and behavior of matter. It is a physical science within</w:t>
        <w:br/>
        <w:t>the natural sciences that studies the chemical elements that make up matter and compounds made of</w:t>
        <w:br/>
        <w:t>atoms, molecules and ions: their composition, structure, properties, behavior and the changes they</w:t>
        <w:br/>
        <w:t>undergo during reactions with other substances. Chemistry also addresses the nature of chemical</w:t>
        <w:br/>
        <w:t xml:space="preserve">bonds in chemical compounds. In the scope of its subject, chemistry occupies </w:t>
      </w:r>
    </w:p>
    <w:p>
      <w:pPr>
        <w:pStyle w:val="Heading2"/>
      </w:pPr>
      <w:r>
        <w:t>Wikipedia Excerpt: Python (programming language)</w:t>
      </w:r>
    </w:p>
    <w:p>
      <w:r>
        <w:t>Python is a high-level, general-purpose programming language. Its design philosophy emphasizes code readability with the use of significant indentation.</w:t>
        <w:br/>
        <w:t>Python is dynamically type-checked and garbage-collected. It supports multiple programming paradigms, including structured (particularly procedural), object-oriented and functional programming.</w:t>
        <w:br/>
        <w:t>Guido van Rossum began working on Python in the late 1980s as a successor to the ABC programming language. Python 3.0, released in 2008, was a major revision and not completely backward-compatible with earlier versions. Recent versions, such as Python 3.13, 3.12 and older (and 3.14), have added capabilities and keywords for typing, helping with (optional) static typing. Currently only versions in the 3.x series are supported.</w:t>
        <w:br/>
        <w:t>Python consistently ranks as one of the most popular programming languages, and it has gained widespread use in the machine learning community. It is widely taught as an introductory programming language.</w:t>
        <w:b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