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Big Bang</w:t>
        <w:br/>
        <w:t xml:space="preserve"> </w:t>
        <w:br/>
        <w:t>Big Bang</w:t>
        <w:br/>
        <w:t>The Big Bang is a physical theory that describes how the universe expanded from an initial state of high</w:t>
        <w:br/>
        <w:t>density and temperature. Various cosmological models based on the Big Bang concept explain a broad</w:t>
        <w:br/>
        <w:t>range of phenomena, including the abundance of light elements, the cosmic microwave background</w:t>
        <w:br/>
        <w:t>(CMB) radiation, and large-scale structure. The uniformity of the universe, known as the horizon and</w:t>
        <w:br/>
        <w:t>flatness problems, is explained through cosmic inflation: a phase of accelerated</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