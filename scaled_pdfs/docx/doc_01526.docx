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Grand Canyon</w:t>
        <w:br/>
        <w:t xml:space="preserve"> </w:t>
        <w:br/>
        <w:t>Grand Canyon</w:t>
        <w:br/>
        <w:t>The Grand Canyon is a steep-sided canyon carved by the Colorado River in Arizona, United States.</w:t>
        <w:br/>
        <w:t>The Grand Canyon is 277 miles (446 km) long, up to 18 miles (29 km) wide and attains a depth of over</w:t>
        <w:br/>
        <w:t>a mile (6,093 feet or 1,857 meters). The canyon and adjacent rim are contained within Grand Canyon</w:t>
        <w:br/>
        <w:t>National Park, the Kaibab National Forest, Grand Canyon–Parashant National Monument, the Hualapai</w:t>
        <w:br/>
        <w:t>Indian Reservation, the Havasupai Indian Reservation and the Navajo Nation. P</w:t>
      </w:r>
    </w:p>
    <w:p>
      <w:pPr>
        <w:pStyle w:val="Heading2"/>
      </w:pPr>
      <w:r>
        <w:t>Wikipedia Excerpt: Python (programming language)</w:t>
      </w:r>
    </w:p>
    <w:p>
      <w:r>
        <w:t>Python is a high-level, general-purpose programming language. Its design philosophy emphasizes code readability with the use of significant indentation.</w:t>
        <w:br/>
        <w:t>Python is dynamically type-checked and garbage-collected. It supports multiple programming paradigms, including structured (particularly procedural), object-oriented and functional programming.</w:t>
        <w:br/>
        <w:t>Guido van Rossum began working on Python in the late 1980s as a successor to the ABC programming language. Python 3.0, released in 2008, was a major revision and not completely backward-compatible with earlier versions. Recent versions, such as Python 3.13, 3.12 and older (and 3.14), have added capabilities and keywords for typing, helping with (optional) static typing. Currently only versions in the 3.x series are supported.</w:t>
        <w:br/>
        <w:t>Python consistently ranks as one of the most popular programming languages, and it has gained widespread use in the machine learning community. It is widely taught as an introductory programming language.</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