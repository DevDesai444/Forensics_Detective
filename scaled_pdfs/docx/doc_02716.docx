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Food</w:t>
        <w:br/>
        <w:t xml:space="preserve"> </w:t>
        <w:br/>
        <w:t>Food</w:t>
        <w:br/>
        <w:t>Food is any substance consumed by an organism for nutritional support. Food is usually of plant,</w:t>
        <w:br/>
        <w:t>animal, or fungal origin and contains essential nutrients such as carbohydrates, fats, proteins, vitamins,</w:t>
        <w:br/>
        <w:t>or minerals. The substance is ingested by an organism and assimilated by the organism's cells to</w:t>
        <w:br/>
        <w:t>provide energy, maintain life, or support growth. Different species of animals have different feeding</w:t>
        <w:br/>
        <w:t>behaviours that satisfy the needs of their metabolisms and have evolved to fill speci</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