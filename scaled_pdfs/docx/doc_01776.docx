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number of any country.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