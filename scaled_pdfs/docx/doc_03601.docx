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Agatha Christie</w:t>
        <w:br/>
        <w:t xml:space="preserve"> </w:t>
        <w:br/>
        <w:t>Agatha Christie</w:t>
        <w:br/>
        <w:t>Dame Agatha Mary Clarissa Christie, Lady Mallowan (née Miller; 15 September 1890 – 12 January</w:t>
        <w:br/>
        <w:t>1976), was an English author known for her 66 detective novels and 14 short story collections,</w:t>
        <w:br/>
        <w:t>particularly those revolving around fictional detectives Hercule Poirot and Miss Marple. She is widely</w:t>
        <w:br/>
        <w:t>regarded as one of the greatest writers, particularly in the mystery genre. A writer during the "Golden</w:t>
        <w:br/>
        <w:t>Age of Detective Fiction", Christie has been called the "Queen of Crim</w:t>
      </w:r>
    </w:p>
    <w:p>
      <w:pPr>
        <w:pStyle w:val="Heading2"/>
      </w:pPr>
      <w:r>
        <w:t>Wikipedia Excerpt: Data science</w:t>
      </w:r>
    </w:p>
    <w:p>
      <w:r>
        <w:t xml:space="preserve">Data science is an interdisciplinary academic field that uses statistics, scientific computing, scientific methods, processing, scientific visualization, algorithms and systems to extract or extrapolate knowledge from potentially noisy, structured, or unstructured data. </w:t>
        <w:br/>
        <w:t>Data science also integrates domain knowledge from the underlying application domain (e.g., natural sciences, information technology, and medicine). Data science is multifaceted and can be described as a science, a research paradigm, a research method, a discipline, a workflow, and a profession.</w:t>
        <w:br/>
        <w:t>Data science is "a concept to unify statistics, data analysis, informatics, and their related methods" to "understand and analyze actual phenomena" with data. It uses techniques and theories drawn from many fields within the context of mathematics, statistics, computer science, information science, and domain knowledge. However, data science is different from computer science and information science. Turing Award winner Jim Gra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