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Geothermal energy</w:t>
        <w:br/>
        <w:t xml:space="preserve"> </w:t>
        <w:br/>
        <w:t>Geothermal energy</w:t>
        <w:br/>
        <w:t>Geothermal energy is thermal energy extracted from the Earth's crust. It combines energy from the</w:t>
        <w:br/>
        <w:t>formation of the planet and from radioactive decay. Geothermal energy has been exploited as a source</w:t>
        <w:br/>
        <w:t>of heat and/or electric power for millennia. Geothermal heating, using water from hot springs, for</w:t>
        <w:br/>
        <w:t>example, has been used for bathing since Paleolithic times and for space heating since Roman times.</w:t>
        <w:br/>
        <w:t>Geothermal power (generation of electricity from geothermal ener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