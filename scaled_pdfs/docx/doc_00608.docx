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Abolition</w:t>
        <w:br/>
        <w:t xml:space="preserve"> </w:t>
        <w:br/>
        <w:t>Abolition</w:t>
        <w:br/>
        <w:t>Abolition refers to the act of putting an end to something by law, and may refer to:</w:t>
        <w:br/>
        <w:t>Abolitionism, abolition of slavery Abolition of the death penalty, also called capital punishment Abolition</w:t>
        <w:br/>
        <w:t>of monarchy Abolition of nuclear weapons Abolition of prisons Police abolition movement Abolition of</w:t>
        <w:br/>
        <w:t>suffering Abolitionism (animal rights), related to veganism Abolition of time zones Abolition of borders</w:t>
        <w:br/>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