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Spanish Empire</w:t>
        <w:br/>
        <w:t xml:space="preserve"> </w:t>
        <w:br/>
        <w:t>Spanish Empire</w:t>
        <w:br/>
        <w:t>The Spanish Empire, sometimes referred to as the Hispanic Monarchy or the Catholic Monarchy, was a</w:t>
        <w:br/>
        <w:t>colonial empire that existed between 1492 and 1976. In conjunction with the Portuguese Empire, it</w:t>
        <w:br/>
        <w:t>ushered in the European Age of Discovery. It achieved a global scale, controlling vast portions of the</w:t>
        <w:br/>
        <w:t>Americas, Africa, various islands in Asia and Oceania, as well as territory in other parts of Europe. It</w:t>
        <w:br/>
        <w:t>was one of the most powerful empires of the early modern period</w:t>
      </w:r>
    </w:p>
    <w:p>
      <w:pPr>
        <w:pStyle w:val="Heading2"/>
      </w:pPr>
      <w:r>
        <w:t>Wikipedia Excerpt: Deep learning</w:t>
      </w:r>
    </w:p>
    <w:p>
      <w:r>
        <w:t>In machine learning, deep learning focuses on utilizing multilayered neural networks to perform tasks such as classification, regression, and representation learning. The field takes inspiration from biological neuroscience and is centered around stacking artificial neurons into layers and "training" them to process data. The adjective "deep" refers to the use of multiple layers (ranging from three to several hundred or thousands) in the network. Methods used can be supervised, semi-supervised or unsupervised.</w:t>
        <w:br/>
        <w:t>Some common deep learning network architectures include fully connected networks, deep belief networks, recurrent neural networks, convolutional neural networks, generative adversarial networks, transformers, and neural radiance fields. These architectures have been applied to fields including computer vision, speech recognition, natural language processing, machine translation, bioinformatics, drug design, medical image analysis, climate science, material inspection and board ga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