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Yellowstone National Park</w:t>
        <w:br/>
        <w:t xml:space="preserve"> </w:t>
        <w:br/>
        <w:t>Yellowstone National Park</w:t>
        <w:br/>
        <w:t>Yellowstone National Park is a national park of the United States located in the northwest corner of the</w:t>
        <w:br/>
        <w:t>state of Wyoming, with small portions extending into Montana and Idaho. It was established by the</w:t>
        <w:br/>
        <w:t>42nd U.S. Congress through the Yellowstone National Park Protection Act and signed into law by</w:t>
        <w:br/>
        <w:t>President Ulysses S. Grant on March 1, 1872. Yellowstone was the first national park in the US, and is</w:t>
        <w:br/>
        <w:t>also widely understood to be the first 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