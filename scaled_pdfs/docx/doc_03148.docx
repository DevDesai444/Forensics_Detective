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Leo Tolstoy</w:t>
        <w:br/>
        <w:t xml:space="preserve"> </w:t>
        <w:br/>
        <w:t>Leo Tolstoy</w:t>
        <w:br/>
        <w:t>Count Lev Nikolayevich Tolstoy (; Russian: ■■■ ■■■■■■■■■■ ■■■■■■■, IPA: [■l■ef</w:t>
        <w:br/>
        <w:t>n■■k■■la(j)■v■■t■ t■l■stoj] ; 9 September [O.S. 28 August] 1828 – 20 November [O.S. 7</w:t>
        <w:br/>
        <w:t>November] 1910), usually referred to in English as Leo Tolstoy, was a Russian writer. He is regarded</w:t>
        <w:br/>
        <w:t>as one of the greatest and most influential authors of all time. Born to an aristocratic family, Tolstoy</w:t>
        <w:br/>
        <w:t>achieved acclaim in his twenties with his semi-autobiographical trilogy, Childhood, Boyhood and Youth</w:t>
        <w:br/>
        <w:t>(</w:t>
      </w:r>
    </w:p>
    <w:p>
      <w:pPr>
        <w:pStyle w:val="Heading2"/>
      </w:pPr>
      <w:r>
        <w:t>Wikipedia Excerpt: Deep learning</w:t>
      </w:r>
    </w:p>
    <w:p>
      <w:r>
        <w:t>In machine learning, deep learning focuses on utilizing multilayered neural networks to perform tasks such as classification, regression, and representation learning. The field takes inspiration from biological neuroscience and is centered around stacking artificial neurons into layers and "training" them to process data. The adjective "deep" refers to the use of multiple layers (ranging from three to several hundred or thousands) in the network. Methods used can be supervised, semi-supervised or unsupervised.</w:t>
        <w:br/>
        <w:t>Some common deep learning network architectures include fully connected networks, deep belief networks, recurrent neural networks, convolutional neural networks, generative adversarial networks, transformers, and neural radiance fields. These architectures have been applied to fields including computer vision, speech recognition, natural language processing, machine translation, bioinformatics, drug design, medical image analysis, climate science, material inspection and board ga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