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Dante Alighieri</w:t>
        <w:br/>
        <w:t xml:space="preserve"> </w:t>
        <w:br/>
        <w:t>Dante Alighieri</w:t>
        <w:br/>
        <w:t>Dante Alighieri (Italian: [■dante ali■■j■■ri]; most likely baptized Durante di Alighiero degli Alighieri; c.</w:t>
        <w:br/>
        <w:t>May 1265 – September 14, 1321), widely known mononymously as Dante, was an Italian poet, writer,</w:t>
        <w:br/>
        <w:t>and philosopher. His Divine Comedy, originally called Comedìa (modern Italian: Commedia) and later</w:t>
        <w:br/>
        <w:t>christened Divina by Giovanni Boccaccio, is widely considered one of the most important poems of the</w:t>
        <w:br/>
        <w:t>Middle Ages and the greatest literary work in the Italian la</w:t>
      </w:r>
    </w:p>
    <w:p>
      <w:pPr>
        <w:pStyle w:val="Heading2"/>
      </w:pPr>
      <w:r>
        <w:t>Wikipedia Excerpt: Data science</w:t>
      </w:r>
    </w:p>
    <w:p>
      <w:r>
        <w:t xml:space="preserve">Data science is an interdisciplinary academic field that uses statistics, scientific computing, scientific methods, processing, scientific visualization, algorithms and systems to extract or extrapolate knowledge from potentially noisy, structured, or unstructured data. </w:t>
        <w:br/>
        <w:t>Data science also integrates domain knowledge from the underlying application domain (e.g., natural sciences, information technology, and medicine). Data science is multifaceted and can be described as a science, a research paradigm, a research method, a discipline, a workflow, and a profession.</w:t>
        <w:br/>
        <w:t>Data science is "a concept to unify statistics, data analysis, informatics, and their related methods" to "understand and analyze actual phenomena" with data. It uses techniques and theories drawn from many fields within the context of mathematics, statistics, computer science, information science, and domain knowledge. However, data science is different from computer science and information science. Turing Award winner Jim Gra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