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Spanish Empire</w:t>
        <w:br/>
        <w:t xml:space="preserve"> </w:t>
        <w:br/>
        <w:t>Spanish Empire</w:t>
        <w:br/>
        <w:t>The Spanish Empire, sometimes referred to as the Hispanic Monarchy or the Catholic Monarchy, was a</w:t>
        <w:br/>
        <w:t>colonial empire that existed between 1492 and 1976. In conjunction with the Portuguese Empire, it</w:t>
        <w:br/>
        <w:t>ushered in the European Age of Discovery. It achieved a global scale, controlling vast portions of the</w:t>
        <w:br/>
        <w:t>Americas, Africa, various islands in Asia and Oceania, as well as territory in other parts of Europe. It</w:t>
        <w:br/>
        <w:t>was one of the most powerful empires of the early modern period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