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public-key_needs-based_definition</w:t>
      </w:r>
    </w:p>
    <w:p>
      <w:r>
        <w:drawing>
          <wp:inline xmlns:a="http://schemas.openxmlformats.org/drawingml/2006/main" xmlns:pic="http://schemas.openxmlformats.org/drawingml/2006/picture">
            <wp:extent cx="2743200" cy="36861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86175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Col 1</w:t>
            </w:r>
          </w:p>
        </w:tc>
        <w:tc>
          <w:tcPr>
            <w:tcW w:type="dxa" w:w="2880"/>
          </w:tcPr>
          <w:p>
            <w:r>
              <w:t>Col 2</w:t>
            </w:r>
          </w:p>
        </w:tc>
        <w:tc>
          <w:tcPr>
            <w:tcW w:type="dxa" w:w="2880"/>
          </w:tcPr>
          <w:p>
            <w:r>
              <w:t>Col 3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220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225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198</w:t>
            </w:r>
          </w:p>
        </w:tc>
        <w:tc>
          <w:tcPr>
            <w:tcW w:type="dxa" w:w="2880"/>
          </w:tcPr>
          <w:p>
            <w:r>
              <w:t>289</w:t>
            </w:r>
          </w:p>
        </w:tc>
      </w:tr>
    </w:tbl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p>
      <w:r>
        <w:t>Lorem ipsum dolor sit amet, consectetur adipiscing elit. Sed do eiusmod tempor incididunt ut labore et dolore magna aliqua.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