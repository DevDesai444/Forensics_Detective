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public-key_needs-based_definition</w:t>
      </w:r>
    </w:p>
    <w:p>
      <w:r>
        <w:drawing>
          <wp:inline xmlns:a="http://schemas.openxmlformats.org/drawingml/2006/main" xmlns:pic="http://schemas.openxmlformats.org/drawingml/2006/picture">
            <wp:extent cx="2743200" cy="36861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8617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 1</w:t>
            </w:r>
          </w:p>
        </w:tc>
        <w:tc>
          <w:tcPr>
            <w:tcW w:type="dxa" w:w="2880"/>
          </w:tcPr>
          <w:p>
            <w:r>
              <w:t>Col 2</w:t>
            </w:r>
          </w:p>
        </w:tc>
        <w:tc>
          <w:tcPr>
            <w:tcW w:type="dxa" w:w="2880"/>
          </w:tcPr>
          <w:p>
            <w:r>
              <w:t>Col 3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263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283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264</w:t>
            </w:r>
          </w:p>
        </w:tc>
      </w:tr>
    </w:tbl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