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Jackson_Pollock</w:t>
      </w:r>
    </w:p>
    <w:p>
      <w:r>
        <w:drawing>
          <wp:inline xmlns:a="http://schemas.openxmlformats.org/drawingml/2006/main" xmlns:pic="http://schemas.openxmlformats.org/drawingml/2006/picture">
            <wp:extent cx="2743200" cy="20555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55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Lorem ipsum dolor sit amet, consectetur adipiscing elit. Sed do eiusmod tempor incididunt ut labore et dolore magna aliqua.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